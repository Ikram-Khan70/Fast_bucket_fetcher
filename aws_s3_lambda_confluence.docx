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S3 Buckets + Lambda + API Gateway + Confluence Integration</w:t>
      </w:r>
    </w:p>
    <w:p>
      <w:r>
        <w:t>This project demonstrates how to create multiple S3 buckets across regions, use a Lambda function to fetch their names and tags, expose the Lambda via API Gateway, and display the results dynamically on a Confluence page using an HTML macro.</w:t>
      </w:r>
    </w:p>
    <w:p>
      <w:pPr>
        <w:pStyle w:val="Heading1"/>
      </w:pPr>
      <w:r>
        <w:t>Steps to Implement</w:t>
      </w:r>
    </w:p>
    <w:p>
      <w:pPr>
        <w:pStyle w:val="Heading2"/>
      </w:pPr>
      <w:r>
        <w:t>1. Create S3 Buckets with Tags</w:t>
      </w:r>
    </w:p>
    <w:p>
      <w:r>
        <w:t>1. Go to the AWS Management Console → S3 → Create bucket.</w:t>
        <w:br/>
        <w:t>2. Enter a unique bucket name (e.g., your-company-platforms-mum-001).</w:t>
        <w:br/>
        <w:t>3. Select a region (e.g., ap-south-1, eu-west-1, us-east-1).</w:t>
        <w:br/>
        <w:t>4. Under Tags, add: Key = Owner, Value = Platforms.</w:t>
        <w:br/>
        <w:t>5. Create the bucket and repeat for 3 different regions.</w:t>
      </w:r>
    </w:p>
    <w:p>
      <w:pPr>
        <w:pStyle w:val="Heading2"/>
      </w:pPr>
      <w:r>
        <w:t>2. Create IAM Role for Lambda</w:t>
      </w:r>
    </w:p>
    <w:p>
      <w:r>
        <w:t>1. Go to IAM → Roles → Create role.</w:t>
        <w:br/>
        <w:t>2. Select AWS Service → Lambda.</w:t>
        <w:br/>
        <w:t>3. Attach policies: AmazonS3ReadOnlyAccess, AWSLambdaBasicExecutionRole.</w:t>
        <w:br/>
        <w:t>4. Name it s3-list-buckets-role.</w:t>
        <w:br/>
        <w:t>5. Create the role.</w:t>
      </w:r>
    </w:p>
    <w:p>
      <w:pPr>
        <w:pStyle w:val="Heading2"/>
      </w:pPr>
      <w:r>
        <w:t>3. Create Lambda Function</w:t>
      </w:r>
    </w:p>
    <w:p>
      <w:r>
        <w:t>1. Go to Lambda → Create function.</w:t>
        <w:br/>
        <w:t>2. Runtime: Python 3.12, Architecture: arm64.</w:t>
        <w:br/>
        <w:t>3. Use existing role: s3-list-buckets-role.</w:t>
        <w:br/>
        <w:t>4. Paste the following code:</w:t>
      </w:r>
    </w:p>
    <w:p>
      <w:r>
        <w:br/>
        <w:t>import json</w:t>
        <w:br/>
        <w:t>import boto3</w:t>
        <w:br/>
        <w:t>from concurrent.futures import ThreadPoolExecutor, as_completed</w:t>
        <w:br/>
        <w:br/>
        <w:t>s3 = boto3.client("s3")</w:t>
        <w:br/>
        <w:br/>
        <w:t>def get_owner(bucket):</w:t>
        <w:br/>
        <w:t xml:space="preserve">    try:</w:t>
        <w:br/>
        <w:t xml:space="preserve">        tags = s3.get_bucket_tagging(Bucket=bucket)</w:t>
        <w:br/>
        <w:t xml:space="preserve">        for t in tags.get("TagSet", []):</w:t>
        <w:br/>
        <w:t xml:space="preserve">            if t["Key"].lower() == "owner":</w:t>
        <w:br/>
        <w:t xml:space="preserve">                return t["Value"]</w:t>
        <w:br/>
        <w:t xml:space="preserve">    except:</w:t>
        <w:br/>
        <w:t xml:space="preserve">        return "—"</w:t>
        <w:br/>
        <w:t xml:space="preserve">    return "—"</w:t>
        <w:br/>
        <w:br/>
        <w:t>def lambda_handler(event, context):</w:t>
        <w:br/>
        <w:t xml:space="preserve">    resp = s3.list_buckets()</w:t>
        <w:br/>
        <w:t xml:space="preserve">    names = [b["Name"] for b in resp.get("Buckets", [])]</w:t>
        <w:br/>
        <w:t xml:space="preserve">    </w:t>
        <w:br/>
        <w:t xml:space="preserve">    results = []</w:t>
        <w:br/>
        <w:t xml:space="preserve">    with ThreadPoolExecutor(max_workers=10) as executor:</w:t>
        <w:br/>
        <w:t xml:space="preserve">        futures = {executor.submit(get_owner, n): n for n in names}</w:t>
        <w:br/>
        <w:t xml:space="preserve">        for f in as_completed(futures):</w:t>
        <w:br/>
        <w:t xml:space="preserve">            results.append({"name": futures[f], "owner": f.result()})</w:t>
        <w:br/>
        <w:t xml:space="preserve">    </w:t>
        <w:br/>
        <w:t xml:space="preserve">    return {</w:t>
        <w:br/>
        <w:t xml:space="preserve">        "statusCode": 200,</w:t>
        <w:br/>
        <w:t xml:space="preserve">        "headers": {"Content-Type": "application/json", "Access-Control-Allow-Origin": "*"},</w:t>
        <w:br/>
        <w:t xml:space="preserve">        "body": json.dumps({"buckets": results})</w:t>
        <w:br/>
        <w:t xml:space="preserve">    }</w:t>
        <w:br/>
      </w:r>
    </w:p>
    <w:p>
      <w:pPr>
        <w:pStyle w:val="Heading2"/>
      </w:pPr>
      <w:r>
        <w:t>4. Create API Gateway</w:t>
      </w:r>
    </w:p>
    <w:p>
      <w:r>
        <w:t>1. Go to API Gateway → Create API → HTTP API.</w:t>
        <w:br/>
        <w:t>2. Name: BucketsAPI.</w:t>
        <w:br/>
        <w:t>3. Add integration: Lambda function (list-buckets-fast).</w:t>
        <w:br/>
        <w:t>4. Create route: GET /buckets.</w:t>
        <w:br/>
        <w:t>5. Deploy with default stage.</w:t>
        <w:br/>
        <w:t>6. Copy the Invoke URL (e.g., https://abc123.execute-api.ap-south-1.amazonaws.com/buckets).</w:t>
      </w:r>
    </w:p>
    <w:p>
      <w:pPr>
        <w:pStyle w:val="Heading2"/>
      </w:pPr>
      <w:r>
        <w:t>5. Confluence Integration</w:t>
      </w:r>
    </w:p>
    <w:p>
      <w:r>
        <w:t>1. Enable or install an HTML macro (depending on Confluence version).</w:t>
        <w:br/>
        <w:t>2. Edit a Confluence page → Insert HTML Macro.</w:t>
        <w:br/>
        <w:t>3. Paste the following code:</w:t>
      </w:r>
    </w:p>
    <w:p>
      <w:r>
        <w:br/>
        <w:t>&lt;div id="s3-buckets-root"&gt;Loading buckets…&lt;/div&gt;</w:t>
        <w:br/>
        <w:t>&lt;script&gt;</w:t>
        <w:br/>
        <w:t>(async () =&gt; {</w:t>
        <w:br/>
        <w:t xml:space="preserve">  const API = "https://abc123.execute-api.ap-south-1.amazonaws.com/buckets"; </w:t>
        <w:br/>
        <w:t xml:space="preserve">  const root = document.getElementById("s3-buckets-root");</w:t>
        <w:br/>
        <w:t xml:space="preserve">  try {</w:t>
        <w:br/>
        <w:t xml:space="preserve">    const res = await fetch(API);</w:t>
        <w:br/>
        <w:t xml:space="preserve">    const data = await res.json();</w:t>
        <w:br/>
        <w:t xml:space="preserve">    let html = `&lt;table border="1" cellpadding="6" style="border-collapse:collapse;"&gt;</w:t>
        <w:br/>
        <w:t xml:space="preserve">                  &lt;tr&gt;&lt;th&gt;Name of Bucket&lt;/th&gt;&lt;th&gt;Owner&lt;/th&gt;&lt;/tr&gt;`;</w:t>
        <w:br/>
        <w:t xml:space="preserve">    data.buckets.forEach(b =&gt; {</w:t>
        <w:br/>
        <w:t xml:space="preserve">      html += `&lt;tr&gt;&lt;td&gt;${b.name}&lt;/td&gt;&lt;td&gt;${b.owner}&lt;/td&gt;&lt;/tr&gt;`;</w:t>
        <w:br/>
        <w:t xml:space="preserve">    });</w:t>
        <w:br/>
        <w:t xml:space="preserve">    html += `&lt;/table&gt;`;</w:t>
        <w:br/>
        <w:t xml:space="preserve">    root.innerHTML = html;</w:t>
        <w:br/>
        <w:t xml:space="preserve">  } catch (e) {</w:t>
        <w:br/>
        <w:t xml:space="preserve">    root.innerHTML = "Error loading buckets.";</w:t>
        <w:br/>
        <w:t xml:space="preserve">  }</w:t>
        <w:br/>
        <w:t>})();</w:t>
        <w:br/>
        <w:t>&lt;/script&gt;</w:t>
        <w:br/>
      </w:r>
    </w:p>
    <w:p>
      <w:pPr>
        <w:pStyle w:val="Heading1"/>
      </w:pPr>
      <w:r>
        <w:t>Benefits</w:t>
      </w:r>
    </w:p>
    <w:p>
      <w:r>
        <w:t>- Centralized monitoring of S3 buckets.</w:t>
        <w:br/>
        <w:t>- Real-time display of bucket names and owners in Confluence.</w:t>
        <w:br/>
        <w:t>- Serverless, low-cost, and highly scalable.</w:t>
        <w:br/>
        <w:t>- Easy to extend to 7 or more buckets.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